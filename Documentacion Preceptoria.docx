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5D" w:rsidRPr="001C3F2A" w:rsidRDefault="00F1145F">
      <w:pPr>
        <w:pStyle w:val="Ttulo"/>
      </w:pPr>
      <w:r w:rsidRPr="001C3F2A">
        <w:t xml:space="preserve">Documentación </w:t>
      </w:r>
      <w:r w:rsidR="00CF56D0" w:rsidRPr="001C3F2A">
        <w:t>Del</w:t>
      </w:r>
      <w:r w:rsidRPr="001C3F2A">
        <w:t xml:space="preserve"> Proyecto: Portal </w:t>
      </w:r>
      <w:r w:rsidR="00CF56D0" w:rsidRPr="001C3F2A">
        <w:t>Del</w:t>
      </w:r>
      <w:r w:rsidRPr="001C3F2A">
        <w:t xml:space="preserve"> Colegio</w:t>
      </w:r>
      <w:r w:rsidR="00CF56D0" w:rsidRPr="001C3F2A">
        <w:t>.</w:t>
      </w:r>
    </w:p>
    <w:p w:rsidR="00CF56D0" w:rsidRPr="001C3F2A" w:rsidRDefault="001C3F2A" w:rsidP="00CF56D0">
      <w:pPr>
        <w:jc w:val="center"/>
      </w:pPr>
      <w:r w:rsidRPr="001C3F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94.25pt">
            <v:imagedata r:id="rId7" o:title="images"/>
          </v:shape>
        </w:pict>
      </w:r>
    </w:p>
    <w:p w:rsidR="00CF56D0" w:rsidRPr="001C3F2A" w:rsidRDefault="00CF56D0" w:rsidP="00CF56D0">
      <w:pPr>
        <w:rPr>
          <w:b/>
          <w:i/>
          <w:sz w:val="36"/>
          <w:szCs w:val="36"/>
          <w:u w:val="single"/>
        </w:rPr>
      </w:pPr>
      <w:r w:rsidRPr="001C3F2A">
        <w:rPr>
          <w:b/>
          <w:i/>
          <w:sz w:val="36"/>
          <w:szCs w:val="36"/>
          <w:u w:val="single"/>
        </w:rPr>
        <w:t xml:space="preserve">Integrantes: 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Thiago Fuertes.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Santiago Rossetti.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Nahuel Linares.</w:t>
      </w:r>
    </w:p>
    <w:p w:rsidR="00CF56D0" w:rsidRPr="001C3F2A" w:rsidRDefault="00CF56D0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 w:rsidRPr="001C3F2A">
        <w:rPr>
          <w:i/>
          <w:sz w:val="36"/>
          <w:szCs w:val="36"/>
        </w:rPr>
        <w:t>Franco Montesano.</w:t>
      </w:r>
    </w:p>
    <w:p w:rsidR="00CF56D0" w:rsidRPr="001C3F2A" w:rsidRDefault="001C3F2A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Matí</w:t>
      </w:r>
      <w:r w:rsidR="00CF56D0" w:rsidRPr="001C3F2A">
        <w:rPr>
          <w:i/>
          <w:sz w:val="36"/>
          <w:szCs w:val="36"/>
        </w:rPr>
        <w:t>as Miño.</w:t>
      </w:r>
    </w:p>
    <w:p w:rsidR="00CF56D0" w:rsidRPr="001C3F2A" w:rsidRDefault="001C3F2A" w:rsidP="00CF56D0">
      <w:pPr>
        <w:pStyle w:val="Prrafodelista"/>
        <w:numPr>
          <w:ilvl w:val="0"/>
          <w:numId w:val="10"/>
        </w:numPr>
        <w:rPr>
          <w:i/>
          <w:sz w:val="36"/>
          <w:szCs w:val="36"/>
        </w:rPr>
      </w:pPr>
      <w:r>
        <w:rPr>
          <w:i/>
          <w:sz w:val="36"/>
          <w:szCs w:val="36"/>
        </w:rPr>
        <w:t>Matí</w:t>
      </w:r>
      <w:r w:rsidR="00CF56D0" w:rsidRPr="001C3F2A">
        <w:rPr>
          <w:i/>
          <w:sz w:val="36"/>
          <w:szCs w:val="36"/>
        </w:rPr>
        <w:t>as Leanza.</w:t>
      </w:r>
    </w:p>
    <w:p w:rsidR="00CF56D0" w:rsidRPr="001C3F2A" w:rsidRDefault="00CF56D0" w:rsidP="00CF56D0">
      <w:p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  <w:u w:val="single"/>
        </w:rPr>
        <w:t>Profesores:</w:t>
      </w:r>
    </w:p>
    <w:p w:rsidR="00CF56D0" w:rsidRPr="001C3F2A" w:rsidRDefault="00CF56D0" w:rsidP="00CF56D0">
      <w:pPr>
        <w:pStyle w:val="Prrafodelista"/>
        <w:numPr>
          <w:ilvl w:val="0"/>
          <w:numId w:val="12"/>
        </w:num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</w:rPr>
        <w:t>Juan Moya.</w:t>
      </w:r>
    </w:p>
    <w:p w:rsidR="00CF56D0" w:rsidRPr="001C3F2A" w:rsidRDefault="00CF56D0" w:rsidP="00CF56D0">
      <w:pPr>
        <w:pStyle w:val="Prrafodelista"/>
        <w:numPr>
          <w:ilvl w:val="0"/>
          <w:numId w:val="12"/>
        </w:num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</w:rPr>
        <w:t>Sergio deUgarriza.</w:t>
      </w:r>
    </w:p>
    <w:p w:rsidR="00CF56D0" w:rsidRPr="001C3F2A" w:rsidRDefault="00CF56D0" w:rsidP="00CF56D0">
      <w:pPr>
        <w:rPr>
          <w:i/>
          <w:sz w:val="36"/>
          <w:szCs w:val="36"/>
          <w:u w:val="single"/>
        </w:rPr>
      </w:pPr>
      <w:r w:rsidRPr="001C3F2A">
        <w:rPr>
          <w:i/>
          <w:sz w:val="36"/>
          <w:szCs w:val="36"/>
          <w:u w:val="single"/>
        </w:rPr>
        <w:t>Ciclo Lectivo: 2025.</w:t>
      </w:r>
    </w:p>
    <w:p w:rsidR="00753E5D" w:rsidRPr="001C3F2A" w:rsidRDefault="00CF56D0">
      <w:pPr>
        <w:pStyle w:val="Ttulo1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lastRenderedPageBreak/>
        <w:t>I</w:t>
      </w:r>
      <w:r w:rsidR="00F1145F" w:rsidRPr="001C3F2A">
        <w:rPr>
          <w:sz w:val="36"/>
          <w:szCs w:val="36"/>
          <w:u w:val="single"/>
        </w:rPr>
        <w:t>ntroducción</w:t>
      </w:r>
    </w:p>
    <w:p w:rsidR="00753E5D" w:rsidRPr="001C3F2A" w:rsidRDefault="00F1145F">
      <w:r w:rsidRPr="001C3F2A">
        <w:t xml:space="preserve">Este proyecto consiste en el desarrollo de </w:t>
      </w:r>
      <w:r w:rsidR="004717C5" w:rsidRPr="001C3F2A">
        <w:t xml:space="preserve">una </w:t>
      </w:r>
      <w:proofErr w:type="spellStart"/>
      <w:proofErr w:type="gramStart"/>
      <w:r w:rsidR="004717C5" w:rsidRPr="001C3F2A">
        <w:t>pagina</w:t>
      </w:r>
      <w:proofErr w:type="spellEnd"/>
      <w:proofErr w:type="gramEnd"/>
      <w:r w:rsidR="004717C5" w:rsidRPr="001C3F2A">
        <w:t xml:space="preserve"> que puedan utilizar los preceptores </w:t>
      </w:r>
      <w:r w:rsidRPr="001C3F2A">
        <w:t>en formato web, donde se gestionan y visualizan datos de alumnos, sus notas y la información de sus responsables. El sistema se compone de tres partes principales: la estructura HTML, la hoja de estilos CSS y la lógica en JavaScript.</w:t>
      </w:r>
    </w:p>
    <w:p w:rsidR="00753E5D" w:rsidRPr="001C3F2A" w:rsidRDefault="00F1145F">
      <w:pPr>
        <w:pStyle w:val="Ttulo1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Estructura HTML</w:t>
      </w:r>
    </w:p>
    <w:p w:rsidR="00753E5D" w:rsidRPr="001C3F2A" w:rsidRDefault="00F1145F">
      <w:r w:rsidRPr="001C3F2A">
        <w:t>El archivo HTML define la estructura visual y las secciones principales de la aplicación. Entre los elementos destacados se encuentran: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Pantalla de bienvenida con un botón de acceso.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Menú principal con opciones para consultar datos de alumnos y notas.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Pantalla de contenido con controles de búsqueda (nombre, DNI, curso).</w:t>
      </w:r>
    </w:p>
    <w:p w:rsidR="00753E5D" w:rsidRPr="001C3F2A" w:rsidRDefault="00F1145F" w:rsidP="004717C5">
      <w:pPr>
        <w:pStyle w:val="Listaconvietas"/>
        <w:numPr>
          <w:ilvl w:val="0"/>
          <w:numId w:val="0"/>
        </w:numPr>
        <w:ind w:left="360"/>
      </w:pPr>
      <w:r w:rsidRPr="001C3F2A">
        <w:t>• Modal emergente que muestra detalles completos Del alumno, notas a recuperar y datos de responsables.</w:t>
      </w:r>
    </w:p>
    <w:p w:rsidR="00753E5D" w:rsidRPr="001C3F2A" w:rsidRDefault="00F1145F">
      <w:pPr>
        <w:pStyle w:val="Ttulo1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Estilos CSS</w:t>
      </w:r>
    </w:p>
    <w:p w:rsidR="00753E5D" w:rsidRPr="001C3F2A" w:rsidRDefault="00F1145F">
      <w:r w:rsidRPr="001C3F2A">
        <w:t>El archivo CSS se encarga de dar formato y estilo visual a la aplicación. Algunos aspectos importantes son: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Uso de un diseño moderno con colores oscuros y acentos en rojo y azul.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 xml:space="preserve">• Botones estilizados con efectos </w:t>
      </w:r>
      <w:proofErr w:type="spellStart"/>
      <w:r w:rsidRPr="001C3F2A">
        <w:t>hover</w:t>
      </w:r>
      <w:proofErr w:type="spellEnd"/>
      <w:r w:rsidRPr="001C3F2A">
        <w:t xml:space="preserve"> y sombras.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Tablas estilizadas con filas resaltadas al pasar el cursor.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 xml:space="preserve">• Diseño </w:t>
      </w:r>
      <w:proofErr w:type="spellStart"/>
      <w:r w:rsidRPr="001C3F2A">
        <w:t>responsive</w:t>
      </w:r>
      <w:proofErr w:type="spellEnd"/>
      <w:r w:rsidRPr="001C3F2A">
        <w:t xml:space="preserve"> que adapta la interfaz a pantallas pequeñas.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Modal con estilo atractivo para mostrar detalles adicionales.</w:t>
      </w:r>
    </w:p>
    <w:p w:rsidR="00753E5D" w:rsidRPr="001C3F2A" w:rsidRDefault="00F1145F">
      <w:pPr>
        <w:pStyle w:val="Ttulo1"/>
        <w:rPr>
          <w:noProof/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Lógica en JavaScript</w:t>
      </w:r>
    </w:p>
    <w:p w:rsidR="00753E5D" w:rsidRPr="001C3F2A" w:rsidRDefault="00F1145F">
      <w:r w:rsidRPr="001C3F2A">
        <w:t>El archivo JavaScript contiene la lógica que permite la interacción dinámica con el sistema. Las funciones principales incluyen: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Definición de un arreglo de estudiantes con sus datos personales, responsables y notas.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Manejo de navegación entre pantallas: bienvenida, menú y contenido.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Funciones de filtrado para buscar alumnos por nombre, DNI o curso.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 xml:space="preserve">• </w:t>
      </w:r>
      <w:proofErr w:type="spellStart"/>
      <w:r w:rsidRPr="001C3F2A">
        <w:t>Renderizado</w:t>
      </w:r>
      <w:proofErr w:type="spellEnd"/>
      <w:r w:rsidRPr="001C3F2A">
        <w:t xml:space="preserve"> dinámico de tablas con datos o notas de los estudiantes.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Implementación de un modal que muestra información detallada de un alumno seleccionado.</w:t>
      </w:r>
    </w:p>
    <w:p w:rsidR="00753E5D" w:rsidRPr="001C3F2A" w:rsidRDefault="00F1145F" w:rsidP="00F1145F">
      <w:pPr>
        <w:pStyle w:val="Listaconvietas"/>
        <w:numPr>
          <w:ilvl w:val="0"/>
          <w:numId w:val="0"/>
        </w:numPr>
        <w:ind w:left="360"/>
      </w:pPr>
      <w:r w:rsidRPr="001C3F2A">
        <w:t>• Identificación de materias a recuperar (notas menores a 7) y presentación de responsables.</w:t>
      </w:r>
    </w:p>
    <w:p w:rsidR="001C3F2A" w:rsidRDefault="001C3F2A" w:rsidP="00F1145F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Ttulo1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Avances a lo largo del tiempo con del proyecto.</w:t>
      </w:r>
    </w:p>
    <w:p w:rsidR="001C3F2A" w:rsidRPr="001C3F2A" w:rsidRDefault="001C3F2A" w:rsidP="001C3F2A"/>
    <w:p w:rsidR="001C3F2A" w:rsidRDefault="001C3F2A" w:rsidP="001C3F2A">
      <w:r>
        <w:t>16/09/25</w:t>
      </w:r>
    </w:p>
    <w:p w:rsidR="001C3F2A" w:rsidRDefault="001C3F2A" w:rsidP="001C3F2A">
      <w:r w:rsidRPr="002A15AE">
        <w:drawing>
          <wp:inline distT="0" distB="0" distL="0" distR="0" wp14:anchorId="3BC5FCBC" wp14:editId="357D8CBE">
            <wp:extent cx="5486400" cy="258242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/>
    <w:p w:rsidR="001C3F2A" w:rsidRDefault="001C3F2A" w:rsidP="001C3F2A"/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 w:rsidRPr="001C3F2A">
        <w:drawing>
          <wp:inline distT="0" distB="0" distL="0" distR="0" wp14:anchorId="57EF32B0" wp14:editId="0E787A09">
            <wp:extent cx="5486400" cy="260663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>
        <w:lastRenderedPageBreak/>
        <w:t>Buscadores por distintos campos.</w:t>
      </w:r>
      <w:bookmarkStart w:id="0" w:name="_GoBack"/>
      <w:bookmarkEnd w:id="0"/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 w:rsidRPr="001C3F2A">
        <w:drawing>
          <wp:inline distT="0" distB="0" distL="0" distR="0" wp14:anchorId="02FC1774" wp14:editId="28E71D89">
            <wp:extent cx="5486400" cy="2578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>
        <w:t>Datos específicos del alumno.</w:t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 w:rsidRPr="001C3F2A">
        <w:drawing>
          <wp:inline distT="0" distB="0" distL="0" distR="0" wp14:anchorId="7B05D516" wp14:editId="2B56D1E9">
            <wp:extent cx="5010849" cy="49060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>
        <w:lastRenderedPageBreak/>
        <w:t>Notas del alumno.</w:t>
      </w:r>
    </w:p>
    <w:p w:rsidR="001C3F2A" w:rsidRDefault="001C3F2A" w:rsidP="001C3F2A">
      <w:pPr>
        <w:pStyle w:val="Listaconvietas"/>
        <w:numPr>
          <w:ilvl w:val="0"/>
          <w:numId w:val="0"/>
        </w:numPr>
        <w:ind w:left="360"/>
      </w:pPr>
      <w:r w:rsidRPr="001C3F2A">
        <w:drawing>
          <wp:inline distT="0" distB="0" distL="0" distR="0" wp14:anchorId="44B74D49" wp14:editId="1D0644E2">
            <wp:extent cx="5486400" cy="286735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2A" w:rsidRPr="001C3F2A" w:rsidRDefault="001C3F2A" w:rsidP="001C3F2A">
      <w:pPr>
        <w:pStyle w:val="Listaconvietas"/>
        <w:numPr>
          <w:ilvl w:val="0"/>
          <w:numId w:val="0"/>
        </w:numPr>
        <w:ind w:left="360"/>
      </w:pPr>
    </w:p>
    <w:p w:rsidR="001C3F2A" w:rsidRPr="001C3F2A" w:rsidRDefault="001C3F2A" w:rsidP="00F1145F">
      <w:pPr>
        <w:pStyle w:val="Listaconvietas"/>
        <w:numPr>
          <w:ilvl w:val="0"/>
          <w:numId w:val="0"/>
        </w:numPr>
        <w:ind w:left="360"/>
      </w:pPr>
    </w:p>
    <w:p w:rsidR="00753E5D" w:rsidRPr="001C3F2A" w:rsidRDefault="00F1145F">
      <w:pPr>
        <w:pStyle w:val="Ttulo1"/>
        <w:rPr>
          <w:sz w:val="36"/>
          <w:szCs w:val="36"/>
          <w:u w:val="single"/>
        </w:rPr>
      </w:pPr>
      <w:r w:rsidRPr="001C3F2A">
        <w:rPr>
          <w:sz w:val="36"/>
          <w:szCs w:val="36"/>
          <w:u w:val="single"/>
        </w:rPr>
        <w:t>Conclusión</w:t>
      </w:r>
    </w:p>
    <w:p w:rsidR="00753E5D" w:rsidRPr="001C3F2A" w:rsidRDefault="00F1145F">
      <w:r w:rsidRPr="001C3F2A">
        <w:t>Este proyecto</w:t>
      </w:r>
      <w:r w:rsidR="004717C5" w:rsidRPr="001C3F2A">
        <w:t xml:space="preserve"> </w:t>
      </w:r>
      <w:proofErr w:type="spellStart"/>
      <w:r w:rsidR="004717C5" w:rsidRPr="001C3F2A">
        <w:t>surgio</w:t>
      </w:r>
      <w:proofErr w:type="spellEnd"/>
      <w:r w:rsidR="004717C5" w:rsidRPr="001C3F2A">
        <w:t xml:space="preserve"> ante la falta de una herramienta que ayude agilizar </w:t>
      </w:r>
      <w:proofErr w:type="gramStart"/>
      <w:r w:rsidR="004717C5" w:rsidRPr="001C3F2A">
        <w:t>estas tareas manuales y manuscrita</w:t>
      </w:r>
      <w:proofErr w:type="gramEnd"/>
      <w:r w:rsidR="004717C5" w:rsidRPr="001C3F2A">
        <w:t xml:space="preserve">, llevando a la </w:t>
      </w:r>
      <w:proofErr w:type="spellStart"/>
      <w:r w:rsidR="004717C5" w:rsidRPr="001C3F2A">
        <w:t>digitilizacion</w:t>
      </w:r>
      <w:proofErr w:type="spellEnd"/>
      <w:r w:rsidR="004717C5" w:rsidRPr="001C3F2A">
        <w:t xml:space="preserve"> y </w:t>
      </w:r>
      <w:proofErr w:type="spellStart"/>
      <w:r w:rsidR="004717C5" w:rsidRPr="001C3F2A">
        <w:t>modernizacion</w:t>
      </w:r>
      <w:proofErr w:type="spellEnd"/>
      <w:r w:rsidR="004717C5" w:rsidRPr="001C3F2A">
        <w:t xml:space="preserve"> del colegio. Este proyecto  </w:t>
      </w:r>
      <w:r w:rsidRPr="001C3F2A">
        <w:t>integra HTML, C</w:t>
      </w:r>
      <w:r w:rsidR="004717C5" w:rsidRPr="001C3F2A">
        <w:t>SS y JavaScript para ofrecer una herramienta interactiva y moderna</w:t>
      </w:r>
      <w:r w:rsidRPr="001C3F2A">
        <w:t>. La estructura clara, los estilos atractivos y la lógica dinámica permiten una experiencia de usuario amigable y funcional para la gestión escolar.</w:t>
      </w:r>
    </w:p>
    <w:sectPr w:rsidR="00753E5D" w:rsidRPr="001C3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00D668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B7C2BAB"/>
    <w:multiLevelType w:val="hybridMultilevel"/>
    <w:tmpl w:val="D8140F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CA473A"/>
    <w:multiLevelType w:val="hybridMultilevel"/>
    <w:tmpl w:val="9D1E06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163B0"/>
    <w:multiLevelType w:val="hybridMultilevel"/>
    <w:tmpl w:val="688431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3F2A"/>
    <w:rsid w:val="0029639D"/>
    <w:rsid w:val="00326F90"/>
    <w:rsid w:val="004717C5"/>
    <w:rsid w:val="00753E5D"/>
    <w:rsid w:val="00AA1D8D"/>
    <w:rsid w:val="00B47730"/>
    <w:rsid w:val="00CB0664"/>
    <w:rsid w:val="00CF56D0"/>
    <w:rsid w:val="00F11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56D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F2A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56D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F2A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51B1E4-2406-4BFF-B8D5-1C292B60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409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Alumnos</cp:lastModifiedBy>
  <cp:revision>3</cp:revision>
  <dcterms:created xsi:type="dcterms:W3CDTF">2013-12-23T23:15:00Z</dcterms:created>
  <dcterms:modified xsi:type="dcterms:W3CDTF">2025-09-16T15:14:00Z</dcterms:modified>
  <cp:category/>
</cp:coreProperties>
</file>