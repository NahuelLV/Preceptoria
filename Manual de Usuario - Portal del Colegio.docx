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16" w:rsidRPr="00852216" w:rsidRDefault="00852216" w:rsidP="00852216">
      <w:pPr>
        <w:jc w:val="center"/>
        <w:rPr>
          <w:sz w:val="48"/>
          <w:szCs w:val="48"/>
          <w:u w:val="single"/>
        </w:rPr>
      </w:pPr>
      <w:r w:rsidRPr="00852216">
        <w:rPr>
          <w:b/>
          <w:sz w:val="48"/>
          <w:szCs w:val="48"/>
          <w:u w:val="single"/>
        </w:rPr>
        <w:t>Manual de Usuario – Portal del Colegio</w:t>
      </w:r>
      <w:r>
        <w:rPr>
          <w:b/>
          <w:sz w:val="48"/>
          <w:szCs w:val="48"/>
          <w:u w:val="single"/>
        </w:rPr>
        <w:t>.</w:t>
      </w:r>
    </w:p>
    <w:p w:rsidR="00852216" w:rsidRPr="001C3F2A" w:rsidRDefault="00852216" w:rsidP="00852216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2019300" cy="2466975"/>
            <wp:effectExtent l="0" t="0" r="0" b="9525"/>
            <wp:docPr id="1" name="Imagen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16" w:rsidRPr="001C3F2A" w:rsidRDefault="00852216" w:rsidP="00852216">
      <w:pPr>
        <w:rPr>
          <w:b/>
          <w:i/>
          <w:sz w:val="36"/>
          <w:szCs w:val="36"/>
          <w:u w:val="single"/>
        </w:rPr>
      </w:pPr>
      <w:r w:rsidRPr="001C3F2A">
        <w:rPr>
          <w:b/>
          <w:i/>
          <w:sz w:val="36"/>
          <w:szCs w:val="36"/>
          <w:u w:val="single"/>
        </w:rPr>
        <w:t xml:space="preserve">Integrantes: </w:t>
      </w:r>
    </w:p>
    <w:p w:rsidR="00852216" w:rsidRPr="001C3F2A" w:rsidRDefault="00852216" w:rsidP="00852216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proofErr w:type="spellStart"/>
      <w:r w:rsidRPr="001C3F2A">
        <w:rPr>
          <w:i/>
          <w:sz w:val="36"/>
          <w:szCs w:val="36"/>
        </w:rPr>
        <w:t>Thiago</w:t>
      </w:r>
      <w:proofErr w:type="spellEnd"/>
      <w:r w:rsidRPr="001C3F2A">
        <w:rPr>
          <w:i/>
          <w:sz w:val="36"/>
          <w:szCs w:val="36"/>
        </w:rPr>
        <w:t xml:space="preserve"> Fuertes.</w:t>
      </w:r>
    </w:p>
    <w:p w:rsidR="00852216" w:rsidRPr="001C3F2A" w:rsidRDefault="00852216" w:rsidP="00852216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 xml:space="preserve">Santiago </w:t>
      </w:r>
      <w:proofErr w:type="spellStart"/>
      <w:r w:rsidRPr="001C3F2A">
        <w:rPr>
          <w:i/>
          <w:sz w:val="36"/>
          <w:szCs w:val="36"/>
        </w:rPr>
        <w:t>Rossetti</w:t>
      </w:r>
      <w:proofErr w:type="spellEnd"/>
      <w:r w:rsidRPr="001C3F2A">
        <w:rPr>
          <w:i/>
          <w:sz w:val="36"/>
          <w:szCs w:val="36"/>
        </w:rPr>
        <w:t>.</w:t>
      </w:r>
    </w:p>
    <w:p w:rsidR="00852216" w:rsidRPr="001C3F2A" w:rsidRDefault="00852216" w:rsidP="00852216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Nahuel Linares.</w:t>
      </w:r>
    </w:p>
    <w:p w:rsidR="00852216" w:rsidRPr="001C3F2A" w:rsidRDefault="00852216" w:rsidP="00852216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 xml:space="preserve">Franco </w:t>
      </w:r>
      <w:proofErr w:type="spellStart"/>
      <w:r w:rsidRPr="001C3F2A">
        <w:rPr>
          <w:i/>
          <w:sz w:val="36"/>
          <w:szCs w:val="36"/>
        </w:rPr>
        <w:t>Montesano</w:t>
      </w:r>
      <w:proofErr w:type="spellEnd"/>
      <w:r w:rsidRPr="001C3F2A">
        <w:rPr>
          <w:i/>
          <w:sz w:val="36"/>
          <w:szCs w:val="36"/>
        </w:rPr>
        <w:t>.</w:t>
      </w:r>
    </w:p>
    <w:p w:rsidR="00852216" w:rsidRPr="001C3F2A" w:rsidRDefault="00852216" w:rsidP="00852216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Matí</w:t>
      </w:r>
      <w:r w:rsidRPr="001C3F2A">
        <w:rPr>
          <w:i/>
          <w:sz w:val="36"/>
          <w:szCs w:val="36"/>
        </w:rPr>
        <w:t>as Miño.</w:t>
      </w:r>
    </w:p>
    <w:p w:rsidR="00852216" w:rsidRDefault="00852216" w:rsidP="00852216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Matí</w:t>
      </w:r>
      <w:r w:rsidRPr="001C3F2A">
        <w:rPr>
          <w:i/>
          <w:sz w:val="36"/>
          <w:szCs w:val="36"/>
        </w:rPr>
        <w:t xml:space="preserve">as </w:t>
      </w:r>
      <w:proofErr w:type="spellStart"/>
      <w:r w:rsidRPr="001C3F2A">
        <w:rPr>
          <w:i/>
          <w:sz w:val="36"/>
          <w:szCs w:val="36"/>
        </w:rPr>
        <w:t>Leanza</w:t>
      </w:r>
      <w:proofErr w:type="spellEnd"/>
      <w:r w:rsidRPr="001C3F2A">
        <w:rPr>
          <w:i/>
          <w:sz w:val="36"/>
          <w:szCs w:val="36"/>
        </w:rPr>
        <w:t>.</w:t>
      </w:r>
    </w:p>
    <w:p w:rsidR="008119B3" w:rsidRDefault="008119B3" w:rsidP="00852216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Maximiliano Maldonado</w:t>
      </w:r>
    </w:p>
    <w:p w:rsidR="008119B3" w:rsidRPr="001C3F2A" w:rsidRDefault="008119B3" w:rsidP="008119B3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Tomas Palermo</w:t>
      </w:r>
    </w:p>
    <w:p w:rsidR="008119B3" w:rsidRPr="001C3F2A" w:rsidRDefault="008119B3" w:rsidP="008119B3">
      <w:pPr>
        <w:pStyle w:val="Prrafodelista"/>
        <w:rPr>
          <w:i/>
          <w:sz w:val="36"/>
          <w:szCs w:val="36"/>
        </w:rPr>
      </w:pPr>
    </w:p>
    <w:p w:rsidR="00852216" w:rsidRPr="001C3F2A" w:rsidRDefault="00852216" w:rsidP="00852216">
      <w:p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  <w:u w:val="single"/>
        </w:rPr>
        <w:t>Profesores:</w:t>
      </w:r>
    </w:p>
    <w:p w:rsidR="00852216" w:rsidRPr="001C3F2A" w:rsidRDefault="00852216" w:rsidP="00852216">
      <w:pPr>
        <w:pStyle w:val="Prrafodelista"/>
        <w:numPr>
          <w:ilvl w:val="0"/>
          <w:numId w:val="11"/>
        </w:num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</w:rPr>
        <w:t>Juan Moya.</w:t>
      </w:r>
    </w:p>
    <w:p w:rsidR="00852216" w:rsidRPr="001C3F2A" w:rsidRDefault="00852216" w:rsidP="00852216">
      <w:pPr>
        <w:pStyle w:val="Prrafodelista"/>
        <w:numPr>
          <w:ilvl w:val="0"/>
          <w:numId w:val="11"/>
        </w:num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</w:rPr>
        <w:t xml:space="preserve">Sergio </w:t>
      </w:r>
      <w:proofErr w:type="spellStart"/>
      <w:r w:rsidRPr="001C3F2A">
        <w:rPr>
          <w:i/>
          <w:sz w:val="36"/>
          <w:szCs w:val="36"/>
        </w:rPr>
        <w:t>deUgarriza</w:t>
      </w:r>
      <w:proofErr w:type="spellEnd"/>
      <w:r w:rsidRPr="001C3F2A">
        <w:rPr>
          <w:i/>
          <w:sz w:val="36"/>
          <w:szCs w:val="36"/>
        </w:rPr>
        <w:t>.</w:t>
      </w:r>
    </w:p>
    <w:p w:rsidR="00852216" w:rsidRPr="001C3F2A" w:rsidRDefault="00852216" w:rsidP="00852216">
      <w:p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  <w:u w:val="single"/>
        </w:rPr>
        <w:t>Ciclo Lectivo: 2025.</w:t>
      </w:r>
    </w:p>
    <w:p w:rsidR="00852216" w:rsidRDefault="00852216">
      <w:pPr>
        <w:jc w:val="center"/>
        <w:rPr>
          <w:b/>
          <w:sz w:val="32"/>
        </w:rPr>
      </w:pPr>
    </w:p>
    <w:p w:rsidR="00852216" w:rsidRDefault="00852216">
      <w:pPr>
        <w:jc w:val="center"/>
        <w:rPr>
          <w:b/>
          <w:sz w:val="32"/>
        </w:rPr>
      </w:pPr>
    </w:p>
    <w:p w:rsidR="005D0252" w:rsidRDefault="00256881">
      <w:pPr>
        <w:jc w:val="center"/>
      </w:pPr>
      <w:r>
        <w:rPr>
          <w:b/>
          <w:sz w:val="32"/>
        </w:rPr>
        <w:t xml:space="preserve">Manual de Usuario – Portal </w:t>
      </w:r>
      <w:r>
        <w:rPr>
          <w:b/>
          <w:sz w:val="32"/>
        </w:rPr>
        <w:t>del Colegio</w:t>
      </w:r>
    </w:p>
    <w:p w:rsidR="005D0252" w:rsidRDefault="00256881">
      <w:r>
        <w:br/>
      </w:r>
      <w:r>
        <w:t xml:space="preserve"> </w:t>
      </w:r>
      <w:r w:rsidRPr="00852216">
        <w:rPr>
          <w:sz w:val="36"/>
          <w:szCs w:val="36"/>
          <w:u w:val="single"/>
        </w:rPr>
        <w:t>Introducción</w:t>
      </w:r>
      <w:r>
        <w:br/>
        <w:t xml:space="preserve">El Portal del Colegio es una página web diseñada para que los preceptores y docentes puedan consultar la información de los alumnos, incluyendo sus datos personales, notas y responsables. </w:t>
      </w:r>
      <w:r>
        <w:br/>
        <w:t>El sistema facilita la búsqueda y visu</w:t>
      </w:r>
      <w:r>
        <w:t>alización de información escolar de manera rápida, clara y organizada.</w:t>
      </w:r>
      <w:r>
        <w:br/>
      </w:r>
      <w:r>
        <w:br/>
      </w:r>
      <w:r w:rsidRPr="00852216">
        <w:rPr>
          <w:sz w:val="36"/>
          <w:szCs w:val="36"/>
          <w:u w:val="single"/>
        </w:rPr>
        <w:t xml:space="preserve"> Acceso al sistema</w:t>
      </w:r>
      <w:r>
        <w:br/>
        <w:t>Pantalla de bienvenida</w:t>
      </w:r>
      <w:r>
        <w:br/>
        <w:t>Al ingresar al portal, aparece una pantalla con el mensaje “Bienvenido al Portal del Colegio”.</w:t>
      </w:r>
      <w:r>
        <w:br/>
        <w:t>Debajo encontrarás el botón “Ingresar”.</w:t>
      </w:r>
      <w:r>
        <w:br/>
      </w:r>
      <w:r>
        <w:br/>
        <w:t>Acc</w:t>
      </w:r>
      <w:r>
        <w:t>ión: Haz clic en el botón Ingresar para continuar al menú principal.</w:t>
      </w:r>
      <w:r>
        <w:br/>
      </w:r>
      <w:r>
        <w:br/>
      </w:r>
      <w:r w:rsidRPr="00852216">
        <w:rPr>
          <w:sz w:val="36"/>
          <w:szCs w:val="36"/>
          <w:u w:val="single"/>
        </w:rPr>
        <w:t>Menú principal</w:t>
      </w:r>
      <w:r>
        <w:br/>
        <w:t>En esta sección se muestra la pregunta: “¿Qué deseas ver?”</w:t>
      </w:r>
      <w:r>
        <w:br/>
        <w:t xml:space="preserve">Debajo aparecen tres botones: Datos de Alumnos, Notas y Modo </w:t>
      </w:r>
      <w:proofErr w:type="spellStart"/>
      <w:r>
        <w:t>Admin</w:t>
      </w:r>
      <w:proofErr w:type="spellEnd"/>
      <w:r>
        <w:t xml:space="preserve"> (no incluido en este manual).</w:t>
      </w:r>
      <w:r>
        <w:br/>
      </w:r>
      <w:r>
        <w:br/>
        <w:t>Acción: Sel</w:t>
      </w:r>
      <w:r>
        <w:t>ecciona una de las dos primeras opciones para visualizar la información deseada.</w:t>
      </w:r>
      <w:r>
        <w:br/>
      </w:r>
      <w:r>
        <w:br/>
      </w:r>
      <w:r w:rsidRPr="00852216">
        <w:rPr>
          <w:sz w:val="36"/>
          <w:szCs w:val="36"/>
          <w:u w:val="single"/>
        </w:rPr>
        <w:t>Datos de Alumnos</w:t>
      </w:r>
      <w:r>
        <w:br/>
        <w:t>Al seleccionar “Datos de Alumnos”, el sistema te lleva a la pantalla de contenido, donde aparece una barra superior con herramientas de búsqueda y un botó</w:t>
      </w:r>
      <w:r>
        <w:t>n para volver al menú.</w:t>
      </w:r>
      <w:r>
        <w:br/>
      </w:r>
      <w:r>
        <w:br/>
      </w:r>
      <w:r w:rsidRPr="00852216">
        <w:rPr>
          <w:sz w:val="36"/>
          <w:szCs w:val="36"/>
          <w:u w:val="single"/>
        </w:rPr>
        <w:t>Controles de búsqueda</w:t>
      </w:r>
      <w:r w:rsidRPr="00852216">
        <w:rPr>
          <w:sz w:val="36"/>
          <w:szCs w:val="36"/>
          <w:u w:val="single"/>
        </w:rPr>
        <w:br/>
      </w:r>
      <w:proofErr w:type="spellStart"/>
      <w:r>
        <w:t>Podés</w:t>
      </w:r>
      <w:proofErr w:type="spellEnd"/>
      <w:r>
        <w:t xml:space="preserve"> buscar un alumno ingresando: Nombre o Apellido, DNI o Curso y División.</w:t>
      </w:r>
      <w:r>
        <w:br/>
        <w:t>El sistema filtrará automáticamente los resultados a medida que escribas.</w:t>
      </w:r>
      <w:r>
        <w:br/>
      </w:r>
      <w:r>
        <w:br/>
      </w:r>
      <w:r w:rsidRPr="00852216">
        <w:rPr>
          <w:sz w:val="36"/>
          <w:szCs w:val="36"/>
          <w:u w:val="single"/>
        </w:rPr>
        <w:t>Visualización</w:t>
      </w:r>
      <w:r>
        <w:br/>
        <w:t>En el área de contenido aparece una tabla c</w:t>
      </w:r>
      <w:r>
        <w:t>on la información de los alumnos: nombre completo, DNI, curso, división, especial</w:t>
      </w:r>
      <w:r w:rsidR="00852216">
        <w:t>idad y botón para ver detalles.</w:t>
      </w:r>
      <w:r>
        <w:br/>
      </w:r>
      <w:r w:rsidRPr="00852216">
        <w:rPr>
          <w:sz w:val="36"/>
          <w:szCs w:val="36"/>
          <w:u w:val="single"/>
        </w:rPr>
        <w:lastRenderedPageBreak/>
        <w:t>Notas</w:t>
      </w:r>
      <w:r>
        <w:br/>
        <w:t>Al seleccionar “Notas”, se muestra una tabla con materias y calificaciones.</w:t>
      </w:r>
      <w:r>
        <w:br/>
        <w:t xml:space="preserve">Las notas menores a 6 aparecen en rojo, indicando que la </w:t>
      </w:r>
      <w:r>
        <w:t>materia está desaprobada o pendiente de acreditación.</w:t>
      </w:r>
      <w:r>
        <w:br/>
      </w:r>
      <w:r>
        <w:br/>
      </w:r>
      <w:r>
        <w:t xml:space="preserve"> </w:t>
      </w:r>
      <w:r w:rsidRPr="00852216">
        <w:rPr>
          <w:sz w:val="36"/>
          <w:szCs w:val="36"/>
          <w:u w:val="single"/>
        </w:rPr>
        <w:t>Detalles del alumno</w:t>
      </w:r>
      <w:r>
        <w:br/>
        <w:t>Al hacer clic en un alumno, se abre una ventana emergente con:</w:t>
      </w:r>
      <w:r>
        <w:br/>
        <w:t>- Nombre completo</w:t>
      </w:r>
      <w:r>
        <w:br/>
        <w:t>- Datos personales</w:t>
      </w:r>
      <w:r>
        <w:br/>
        <w:t>- Asignaturas sin acreditar (año actual)</w:t>
      </w:r>
      <w:r>
        <w:br/>
        <w:t>- Pendientes de años anteriores</w:t>
      </w:r>
      <w:r>
        <w:br/>
        <w:t>- Dat</w:t>
      </w:r>
      <w:r>
        <w:t>os de los responsables</w:t>
      </w:r>
      <w:r>
        <w:br/>
      </w:r>
      <w:r>
        <w:br/>
      </w:r>
      <w:r>
        <w:t xml:space="preserve"> </w:t>
      </w:r>
      <w:r w:rsidRPr="00852216">
        <w:rPr>
          <w:sz w:val="36"/>
          <w:szCs w:val="36"/>
          <w:u w:val="single"/>
        </w:rPr>
        <w:t>Cambio de tema (modo claro/oscuro)</w:t>
      </w:r>
      <w:r>
        <w:br/>
        <w:t xml:space="preserve">En la esquina superior hay un botón con sol </w:t>
      </w:r>
      <w:r>
        <w:t>🌞</w:t>
      </w:r>
      <w:r>
        <w:t xml:space="preserve"> y luna </w:t>
      </w:r>
      <w:r>
        <w:t>🌙</w:t>
      </w:r>
      <w:r>
        <w:t>.</w:t>
      </w:r>
      <w:r>
        <w:br/>
        <w:t>Haz clic para alternar entre modo claro y oscuro.</w:t>
      </w:r>
      <w:r>
        <w:br/>
      </w:r>
      <w:r>
        <w:br/>
      </w:r>
      <w:r>
        <w:t xml:space="preserve"> Volver al menú principal</w:t>
      </w:r>
      <w:r>
        <w:br/>
        <w:t xml:space="preserve">En todas las pantallas (excepto la de bienvenida) hay un </w:t>
      </w:r>
      <w:r>
        <w:t>botón “← Volver al Menú”.</w:t>
      </w:r>
      <w:r>
        <w:br/>
        <w:t>Haz clic para regresar al menú principal en cualquier momento.</w:t>
      </w:r>
      <w:r>
        <w:br/>
      </w:r>
      <w:r>
        <w:br/>
      </w:r>
      <w:bookmarkStart w:id="0" w:name="_GoBack"/>
      <w:bookmarkEnd w:id="0"/>
    </w:p>
    <w:sectPr w:rsidR="005D02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B7C2BAB"/>
    <w:multiLevelType w:val="hybridMultilevel"/>
    <w:tmpl w:val="D8140F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A473A"/>
    <w:multiLevelType w:val="hybridMultilevel"/>
    <w:tmpl w:val="9D1E0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6881"/>
    <w:rsid w:val="0029639D"/>
    <w:rsid w:val="00326F90"/>
    <w:rsid w:val="005D0252"/>
    <w:rsid w:val="008119B3"/>
    <w:rsid w:val="008522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5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2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52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2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7847DD-A406-42F9-9A45-2E0FE401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Alumnos</cp:lastModifiedBy>
  <cp:revision>4</cp:revision>
  <dcterms:created xsi:type="dcterms:W3CDTF">2013-12-23T23:15:00Z</dcterms:created>
  <dcterms:modified xsi:type="dcterms:W3CDTF">2025-10-21T15:09:00Z</dcterms:modified>
  <cp:category/>
</cp:coreProperties>
</file>